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03" w:rsidRDefault="00EA1F25" w:rsidP="00EA1F25">
      <w:pPr>
        <w:pStyle w:val="aa"/>
        <w:bidi/>
        <w:jc w:val="center"/>
        <w:rPr>
          <w:rFonts w:cs="Calibri"/>
          <w:lang w:bidi="he-IL"/>
        </w:rPr>
      </w:pPr>
      <w:r>
        <w:rPr>
          <w:rFonts w:cs="Calibri"/>
          <w:rtl/>
          <w:lang w:bidi="he-IL"/>
        </w:rPr>
        <w:t>עץ</w:t>
      </w:r>
      <w:r>
        <w:t xml:space="preserve"> </w:t>
      </w:r>
      <w:r>
        <w:rPr>
          <w:rFonts w:cs="Calibri"/>
          <w:rtl/>
          <w:lang w:bidi="he-IL"/>
        </w:rPr>
        <w:t>החלטה</w:t>
      </w:r>
      <w:r>
        <w:t xml:space="preserve"> - </w:t>
      </w:r>
      <w:r>
        <w:rPr>
          <w:rFonts w:cs="Calibri"/>
          <w:rtl/>
          <w:lang w:bidi="he-IL"/>
        </w:rPr>
        <w:t>תרשים</w:t>
      </w:r>
      <w:r>
        <w:t xml:space="preserve"> </w:t>
      </w:r>
      <w:r>
        <w:rPr>
          <w:rFonts w:cs="Calibri"/>
          <w:rtl/>
          <w:lang w:bidi="he-IL"/>
        </w:rPr>
        <w:t>וחישובים</w:t>
      </w:r>
    </w:p>
    <w:p w:rsidR="00EA1F25" w:rsidRDefault="00EA1F25" w:rsidP="00EA1F25">
      <w:pPr>
        <w:pStyle w:val="1"/>
        <w:numPr>
          <w:ilvl w:val="0"/>
          <w:numId w:val="10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חישובי </w:t>
      </w:r>
      <w:proofErr w:type="spellStart"/>
      <w:r>
        <w:rPr>
          <w:rFonts w:hint="cs"/>
          <w:rtl/>
          <w:lang w:bidi="he-IL"/>
        </w:rPr>
        <w:t>ג'יני</w:t>
      </w:r>
      <w:proofErr w:type="spellEnd"/>
    </w:p>
    <w:p w:rsidR="00EA1F25" w:rsidRPr="00EA1F25" w:rsidRDefault="00EA1F25" w:rsidP="00EA1F25">
      <w:pPr>
        <w:rPr>
          <w:lang w:bidi="he-IL"/>
        </w:rPr>
      </w:pPr>
      <w:r>
        <w:br/>
        <w:t>X1 &lt;= 5.0:</w:t>
      </w:r>
      <w:r>
        <w:br/>
        <w:t>- True: (2,5,A), (4,3,A) → value = [2,0]</w:t>
      </w:r>
      <w:r>
        <w:br/>
        <w:t>- False: (6,4,B), (8,5,B), (10,3,A), (12,4,B) → value = [1,3]</w:t>
      </w:r>
      <w:r>
        <w:br/>
      </w:r>
      <w:r>
        <w:br/>
        <w:t>G(True) = 1 - ((2/2)^2 + (0/2)^2) = 0</w:t>
      </w:r>
      <w:r>
        <w:br/>
        <w:t>G(False) = 1 - ((1/4)^2 + (3/4)^2) = 1 - 0.625 = 0.375</w:t>
      </w:r>
      <w:r>
        <w:br/>
      </w:r>
      <w:r>
        <w:br/>
        <w:t xml:space="preserve">X2 &lt;= 3.5 </w:t>
      </w:r>
      <w:bookmarkStart w:id="0" w:name="_GoBack"/>
      <w:bookmarkEnd w:id="0"/>
      <w:r>
        <w:br/>
        <w:t>- True: (10,3,A) → value = [1,0]</w:t>
      </w:r>
      <w:r>
        <w:br/>
        <w:t>- False: (6,4,B), (8,5,B), (12,4,B) → value = [0,3]</w:t>
      </w:r>
      <w:r>
        <w:br/>
      </w:r>
      <w:r>
        <w:br/>
        <w:t>G(True) = 1 - (1^2 + 0^2) = 0</w:t>
      </w:r>
      <w:r>
        <w:br/>
        <w:t>G(False) = 1 - ((0/3)^2 + (3/3)^2) = 0</w:t>
      </w:r>
      <w:r>
        <w:br/>
      </w:r>
    </w:p>
    <w:p w:rsidR="001C3B03" w:rsidRPr="00EA1F25" w:rsidRDefault="00EA1F25" w:rsidP="00EA1F25">
      <w:pPr>
        <w:pStyle w:val="1"/>
        <w:bidi/>
        <w:rPr>
          <w:rFonts w:asciiTheme="majorBidi" w:hAnsiTheme="majorBidi"/>
          <w:lang w:bidi="he-IL"/>
        </w:rPr>
      </w:pPr>
      <w:r w:rsidRPr="00EA1F25">
        <w:rPr>
          <w:rFonts w:asciiTheme="majorBidi" w:hAnsiTheme="majorBidi"/>
          <w:rtl/>
          <w:lang w:bidi="he-IL"/>
        </w:rPr>
        <w:t>2.</w:t>
      </w:r>
      <w:r w:rsidRPr="00EA1F25">
        <w:rPr>
          <w:rFonts w:asciiTheme="majorBidi" w:hAnsiTheme="majorBidi"/>
        </w:rPr>
        <w:t xml:space="preserve"> </w:t>
      </w:r>
      <w:r w:rsidRPr="00EA1F25">
        <w:rPr>
          <w:rFonts w:asciiTheme="majorBidi" w:hAnsiTheme="majorBidi"/>
          <w:rtl/>
          <w:lang w:bidi="he-IL"/>
        </w:rPr>
        <w:t>מבנה</w:t>
      </w:r>
      <w:r w:rsidRPr="00EA1F25">
        <w:rPr>
          <w:rFonts w:asciiTheme="majorBidi" w:hAnsiTheme="majorBidi"/>
        </w:rPr>
        <w:t xml:space="preserve"> </w:t>
      </w:r>
      <w:r w:rsidRPr="00EA1F25">
        <w:rPr>
          <w:rFonts w:asciiTheme="majorBidi" w:hAnsiTheme="majorBidi"/>
          <w:rtl/>
          <w:lang w:bidi="he-IL"/>
        </w:rPr>
        <w:t>עץ החלטה (תרשים)</w:t>
      </w:r>
    </w:p>
    <w:p w:rsidR="001C3B03" w:rsidRDefault="00EA1F25" w:rsidP="00EA1F25">
      <w:r>
        <w:br/>
        <w:t xml:space="preserve">                 X1 &lt;= 5.0</w:t>
      </w:r>
      <w:r>
        <w:br/>
        <w:t xml:space="preserve">               gini = 0.5</w:t>
      </w:r>
      <w:r>
        <w:br/>
        <w:t xml:space="preserve">             samples = 6</w:t>
      </w:r>
      <w:r>
        <w:br/>
        <w:t xml:space="preserve">             value = [3,3]</w:t>
      </w:r>
      <w:r>
        <w:br/>
        <w:t xml:space="preserve">             class = A</w:t>
      </w:r>
      <w:r>
        <w:br/>
        <w:t xml:space="preserve">                /     \</w:t>
      </w:r>
      <w:r>
        <w:br/>
        <w:t xml:space="preserve">               /       \</w:t>
      </w:r>
      <w:r>
        <w:br/>
      </w:r>
      <w:r>
        <w:t xml:space="preserve">   gini = 0.0             X2 &lt;= 3.5</w:t>
      </w:r>
      <w:r>
        <w:br/>
        <w:t xml:space="preserve"> </w:t>
      </w:r>
      <w:proofErr w:type="gramStart"/>
      <w:r>
        <w:t>samples</w:t>
      </w:r>
      <w:proofErr w:type="gramEnd"/>
      <w:r>
        <w:t xml:space="preserve"> = 2           gini = 0.375</w:t>
      </w:r>
      <w:r>
        <w:br/>
        <w:t xml:space="preserve"> value = [2,0]        samples = 4</w:t>
      </w:r>
      <w:r>
        <w:br/>
        <w:t xml:space="preserve"> class = A            value = [1,3]</w:t>
      </w:r>
      <w:r>
        <w:br/>
        <w:t xml:space="preserve">                      class = B</w:t>
      </w:r>
      <w:r>
        <w:br/>
        <w:t xml:space="preserve">                    /          \</w:t>
      </w:r>
      <w:r>
        <w:br/>
        <w:t xml:space="preserve">       gini = 0.0               gini = 0.0</w:t>
      </w:r>
      <w:r>
        <w:br/>
        <w:t xml:space="preserve">     s</w:t>
      </w:r>
      <w:r>
        <w:t>amples = 1             samples = 3</w:t>
      </w:r>
      <w:r>
        <w:br/>
        <w:t xml:space="preserve">     value = [1,0]           value = [0,3]</w:t>
      </w:r>
      <w:r>
        <w:br/>
        <w:t xml:space="preserve">     class = A              class = B</w:t>
      </w:r>
      <w:r>
        <w:br/>
      </w:r>
    </w:p>
    <w:sectPr w:rsidR="001C3B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55A4598"/>
    <w:multiLevelType w:val="hybridMultilevel"/>
    <w:tmpl w:val="9DEC1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3B03"/>
    <w:rsid w:val="0029639D"/>
    <w:rsid w:val="00326F90"/>
    <w:rsid w:val="00AA1D8D"/>
    <w:rsid w:val="00B47730"/>
    <w:rsid w:val="00CB0664"/>
    <w:rsid w:val="00EA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499C1"/>
  <w14:defaultImageDpi w14:val="300"/>
  <w15:docId w15:val="{D3B61801-BE87-4D33-990F-475C1D4F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D82FFD-84B6-42E1-B01F-0CED9851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מוניקה</cp:lastModifiedBy>
  <cp:revision>2</cp:revision>
  <dcterms:created xsi:type="dcterms:W3CDTF">2013-12-23T23:15:00Z</dcterms:created>
  <dcterms:modified xsi:type="dcterms:W3CDTF">2025-05-10T18:35:00Z</dcterms:modified>
  <cp:category/>
</cp:coreProperties>
</file>